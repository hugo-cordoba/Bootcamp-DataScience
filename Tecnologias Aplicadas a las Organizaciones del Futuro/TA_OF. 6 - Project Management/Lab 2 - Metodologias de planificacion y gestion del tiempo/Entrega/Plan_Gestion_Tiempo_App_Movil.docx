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4A" w:rsidRPr="007E4654" w:rsidRDefault="00E312A3">
      <w:pPr>
        <w:pStyle w:val="Ttulo1"/>
        <w:rPr>
          <w:lang w:val="es-ES"/>
        </w:rPr>
      </w:pPr>
      <w:r w:rsidRPr="007E4654">
        <w:rPr>
          <w:lang w:val="es-ES"/>
        </w:rPr>
        <w:t>Plan de Gestión del Tiempo para el Desarrollo de una App Móvil</w:t>
      </w:r>
    </w:p>
    <w:p w:rsidR="00F0364A" w:rsidRPr="007E4654" w:rsidRDefault="00E312A3">
      <w:pPr>
        <w:pStyle w:val="Ttulo2"/>
        <w:rPr>
          <w:lang w:val="es-ES"/>
        </w:rPr>
      </w:pPr>
      <w:r w:rsidRPr="007E4654">
        <w:rPr>
          <w:lang w:val="es-ES"/>
        </w:rPr>
        <w:t>1. Metodología de Gestión del Tiempo Elegida: Técnica Pomodoro</w:t>
      </w:r>
    </w:p>
    <w:p w:rsidR="00F0364A" w:rsidRPr="007E4654" w:rsidRDefault="00E312A3">
      <w:pPr>
        <w:rPr>
          <w:lang w:val="es-ES"/>
        </w:rPr>
      </w:pPr>
      <w:r w:rsidRPr="007E4654">
        <w:rPr>
          <w:lang w:val="es-ES"/>
        </w:rPr>
        <w:t xml:space="preserve">He seleccionado la Técnica Pomodoro por su simplicidad y efectividad para mejorar la concentración y la productividad del equipo </w:t>
      </w:r>
      <w:r w:rsidRPr="007E4654">
        <w:rPr>
          <w:lang w:val="es-ES"/>
        </w:rPr>
        <w:t xml:space="preserve">de desarrollo. Esta técnica consiste en trabajar en intervalos de 25 minutos (llamados “pomodoros”) seguidos de breves descansos de 5 minutos, y un descanso más largo después de completar cuatro pomodoros. Esta metodología ayuda a mantener la motivación y </w:t>
      </w:r>
      <w:r w:rsidRPr="007E4654">
        <w:rPr>
          <w:lang w:val="es-ES"/>
        </w:rPr>
        <w:t>a evitar la procrastinación, aspectos críticos en proyectos de desarrollo de software donde las distracciones pueden afectar el progreso.</w:t>
      </w:r>
    </w:p>
    <w:p w:rsidR="00F0364A" w:rsidRPr="007E4654" w:rsidRDefault="00E312A3">
      <w:pPr>
        <w:pStyle w:val="Ttulo2"/>
        <w:rPr>
          <w:lang w:val="es-ES"/>
        </w:rPr>
      </w:pPr>
      <w:r w:rsidRPr="007E4654">
        <w:rPr>
          <w:lang w:val="es-ES"/>
        </w:rPr>
        <w:t>2. Técnicas Específicas y Aplicación al Proyecto</w:t>
      </w:r>
    </w:p>
    <w:p w:rsidR="00F0364A" w:rsidRPr="007E4654" w:rsidRDefault="00E312A3">
      <w:pPr>
        <w:rPr>
          <w:lang w:val="es-ES"/>
        </w:rPr>
      </w:pPr>
      <w:r w:rsidRPr="007E4654">
        <w:rPr>
          <w:lang w:val="es-ES"/>
        </w:rPr>
        <w:t>- Bloques de trabajo estructurados: Cada desarrollador y diseñador de</w:t>
      </w:r>
      <w:r w:rsidRPr="007E4654">
        <w:rPr>
          <w:lang w:val="es-ES"/>
        </w:rPr>
        <w:t>dicará 25 minutos continuos a tareas específicas (por ejemplo, programación de una funcionalidad, diseño UI, pruebas unitarias).</w:t>
      </w:r>
      <w:r w:rsidRPr="007E4654">
        <w:rPr>
          <w:lang w:val="es-ES"/>
        </w:rPr>
        <w:br/>
        <w:t>- Uso de temporizadores y aplicaciones Pomodoro: Para facilitar el seguimiento del tiempo, el equipo utilizará aplicaciones com</w:t>
      </w:r>
      <w:r w:rsidRPr="007E4654">
        <w:rPr>
          <w:lang w:val="es-ES"/>
        </w:rPr>
        <w:t>o Pomodone o Tomato Timer integradas con Trello o Asana, donde se asignarán las tareas y se monitorizarán los pomodoros realizados.</w:t>
      </w:r>
      <w:r w:rsidRPr="007E4654">
        <w:rPr>
          <w:lang w:val="es-ES"/>
        </w:rPr>
        <w:br/>
        <w:t>- Revisión diaria: Al finalizar cada día, se realizará una reunión breve (máximo 15 minutos) para compartir avances, identif</w:t>
      </w:r>
      <w:r w:rsidRPr="007E4654">
        <w:rPr>
          <w:lang w:val="es-ES"/>
        </w:rPr>
        <w:t>icar bloqueos y reorganizar las tareas prioritarias para el siguiente día.</w:t>
      </w:r>
      <w:r w:rsidRPr="007E4654">
        <w:rPr>
          <w:lang w:val="es-ES"/>
        </w:rPr>
        <w:br/>
        <w:t>- Planificación semanal: Se programarán bloques de trabajo Pomodoro para cada actividad importante del sprint semanal, con un seguimiento visual en Trello para mantener la visibilid</w:t>
      </w:r>
      <w:r w:rsidRPr="007E4654">
        <w:rPr>
          <w:lang w:val="es-ES"/>
        </w:rPr>
        <w:t>ad del progreso.</w:t>
      </w:r>
    </w:p>
    <w:p w:rsidR="00F0364A" w:rsidRPr="007E4654" w:rsidRDefault="00E312A3">
      <w:pPr>
        <w:pStyle w:val="Ttulo2"/>
        <w:rPr>
          <w:lang w:val="es-ES"/>
        </w:rPr>
      </w:pPr>
      <w:r w:rsidRPr="007E4654">
        <w:rPr>
          <w:lang w:val="es-ES"/>
        </w:rPr>
        <w:t>3. Plan Detallado para Abordar los Desafíos Actuales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0364A">
        <w:tc>
          <w:tcPr>
            <w:tcW w:w="2880" w:type="dxa"/>
          </w:tcPr>
          <w:p w:rsidR="00F0364A" w:rsidRDefault="00E312A3">
            <w:r>
              <w:t>Desafío Actual</w:t>
            </w:r>
          </w:p>
        </w:tc>
        <w:tc>
          <w:tcPr>
            <w:tcW w:w="2880" w:type="dxa"/>
          </w:tcPr>
          <w:p w:rsidR="00F0364A" w:rsidRDefault="00E312A3">
            <w:r>
              <w:t>Estrategia Propuesta</w:t>
            </w:r>
          </w:p>
        </w:tc>
        <w:tc>
          <w:tcPr>
            <w:tcW w:w="2880" w:type="dxa"/>
          </w:tcPr>
          <w:p w:rsidR="00F0364A" w:rsidRDefault="00E312A3">
            <w:r>
              <w:t>Resultado Esperado</w:t>
            </w:r>
          </w:p>
        </w:tc>
      </w:tr>
      <w:tr w:rsidR="00F0364A" w:rsidRPr="007E4654">
        <w:tc>
          <w:tcPr>
            <w:tcW w:w="2880" w:type="dxa"/>
          </w:tcPr>
          <w:p w:rsidR="00F0364A" w:rsidRDefault="00E312A3">
            <w:r>
              <w:t>Falta de concentración</w:t>
            </w:r>
          </w:p>
        </w:tc>
        <w:tc>
          <w:tcPr>
            <w:tcW w:w="2880" w:type="dxa"/>
          </w:tcPr>
          <w:p w:rsidR="00F0364A" w:rsidRPr="007E4654" w:rsidRDefault="00E312A3">
            <w:pPr>
              <w:rPr>
                <w:lang w:val="es-ES"/>
              </w:rPr>
            </w:pPr>
            <w:r w:rsidRPr="007E4654">
              <w:rPr>
                <w:lang w:val="es-ES"/>
              </w:rPr>
              <w:t>Técnica Pomodoro para períodos enfocados</w:t>
            </w:r>
          </w:p>
        </w:tc>
        <w:tc>
          <w:tcPr>
            <w:tcW w:w="2880" w:type="dxa"/>
          </w:tcPr>
          <w:p w:rsidR="00F0364A" w:rsidRPr="007E4654" w:rsidRDefault="00E312A3">
            <w:pPr>
              <w:rPr>
                <w:lang w:val="es-ES"/>
              </w:rPr>
            </w:pPr>
            <w:r w:rsidRPr="007E4654">
              <w:rPr>
                <w:lang w:val="es-ES"/>
              </w:rPr>
              <w:t>Aumento en la productividad diaria</w:t>
            </w:r>
          </w:p>
        </w:tc>
      </w:tr>
      <w:tr w:rsidR="00F0364A" w:rsidRPr="007E4654">
        <w:tc>
          <w:tcPr>
            <w:tcW w:w="2880" w:type="dxa"/>
          </w:tcPr>
          <w:p w:rsidR="00F0364A" w:rsidRDefault="00E312A3">
            <w:r>
              <w:t>Mala priorización de tareas</w:t>
            </w:r>
          </w:p>
        </w:tc>
        <w:tc>
          <w:tcPr>
            <w:tcW w:w="2880" w:type="dxa"/>
          </w:tcPr>
          <w:p w:rsidR="00F0364A" w:rsidRPr="007E4654" w:rsidRDefault="00E312A3">
            <w:pPr>
              <w:rPr>
                <w:lang w:val="es-ES"/>
              </w:rPr>
            </w:pPr>
            <w:r w:rsidRPr="007E4654">
              <w:rPr>
                <w:lang w:val="es-ES"/>
              </w:rPr>
              <w:t>In</w:t>
            </w:r>
            <w:r w:rsidRPr="007E4654">
              <w:rPr>
                <w:lang w:val="es-ES"/>
              </w:rPr>
              <w:t>tegración con matriz Eisenhower en Trello</w:t>
            </w:r>
          </w:p>
        </w:tc>
        <w:tc>
          <w:tcPr>
            <w:tcW w:w="2880" w:type="dxa"/>
          </w:tcPr>
          <w:p w:rsidR="00F0364A" w:rsidRPr="007E4654" w:rsidRDefault="00E312A3">
            <w:pPr>
              <w:rPr>
                <w:lang w:val="es-ES"/>
              </w:rPr>
            </w:pPr>
            <w:r w:rsidRPr="007E4654">
              <w:rPr>
                <w:lang w:val="es-ES"/>
              </w:rPr>
              <w:t>Enfoque en tareas urgentes e importantes</w:t>
            </w:r>
          </w:p>
        </w:tc>
      </w:tr>
      <w:tr w:rsidR="00F0364A" w:rsidRPr="007E4654">
        <w:tc>
          <w:tcPr>
            <w:tcW w:w="2880" w:type="dxa"/>
          </w:tcPr>
          <w:p w:rsidR="00F0364A" w:rsidRDefault="00E312A3">
            <w:r>
              <w:t>Retrasos y bloqueos</w:t>
            </w:r>
          </w:p>
        </w:tc>
        <w:tc>
          <w:tcPr>
            <w:tcW w:w="2880" w:type="dxa"/>
          </w:tcPr>
          <w:p w:rsidR="00F0364A" w:rsidRDefault="00E312A3">
            <w:r>
              <w:t>Reuniones diarias de seguimiento</w:t>
            </w:r>
          </w:p>
        </w:tc>
        <w:tc>
          <w:tcPr>
            <w:tcW w:w="2880" w:type="dxa"/>
          </w:tcPr>
          <w:p w:rsidR="00F0364A" w:rsidRPr="007E4654" w:rsidRDefault="00E312A3">
            <w:pPr>
              <w:rPr>
                <w:lang w:val="es-ES"/>
              </w:rPr>
            </w:pPr>
            <w:r w:rsidRPr="007E4654">
              <w:rPr>
                <w:lang w:val="es-ES"/>
              </w:rPr>
              <w:t>Identificación y solución rápida de pro</w:t>
            </w:r>
            <w:bookmarkStart w:id="0" w:name="_GoBack"/>
            <w:bookmarkEnd w:id="0"/>
            <w:r w:rsidRPr="007E4654">
              <w:rPr>
                <w:lang w:val="es-ES"/>
              </w:rPr>
              <w:t>blemas</w:t>
            </w:r>
          </w:p>
        </w:tc>
      </w:tr>
      <w:tr w:rsidR="00F0364A" w:rsidRPr="007E4654">
        <w:tc>
          <w:tcPr>
            <w:tcW w:w="2880" w:type="dxa"/>
          </w:tcPr>
          <w:p w:rsidR="00F0364A" w:rsidRPr="007E4654" w:rsidRDefault="00E312A3">
            <w:pPr>
              <w:rPr>
                <w:lang w:val="es-ES"/>
              </w:rPr>
            </w:pPr>
            <w:r w:rsidRPr="007E4654">
              <w:rPr>
                <w:lang w:val="es-ES"/>
              </w:rPr>
              <w:t>Falta de visibilidad del avance</w:t>
            </w:r>
          </w:p>
        </w:tc>
        <w:tc>
          <w:tcPr>
            <w:tcW w:w="2880" w:type="dxa"/>
          </w:tcPr>
          <w:p w:rsidR="00F0364A" w:rsidRPr="007E4654" w:rsidRDefault="00E312A3">
            <w:pPr>
              <w:rPr>
                <w:lang w:val="es-ES"/>
              </w:rPr>
            </w:pPr>
            <w:r w:rsidRPr="007E4654">
              <w:rPr>
                <w:lang w:val="es-ES"/>
              </w:rPr>
              <w:t>Uso de tableros Kanban en Trello con pom</w:t>
            </w:r>
            <w:r w:rsidRPr="007E4654">
              <w:rPr>
                <w:lang w:val="es-ES"/>
              </w:rPr>
              <w:t>odoros completados</w:t>
            </w:r>
          </w:p>
        </w:tc>
        <w:tc>
          <w:tcPr>
            <w:tcW w:w="2880" w:type="dxa"/>
          </w:tcPr>
          <w:p w:rsidR="00F0364A" w:rsidRPr="007E4654" w:rsidRDefault="00E312A3">
            <w:pPr>
              <w:rPr>
                <w:lang w:val="es-ES"/>
              </w:rPr>
            </w:pPr>
            <w:r w:rsidRPr="007E4654">
              <w:rPr>
                <w:lang w:val="es-ES"/>
              </w:rPr>
              <w:t>Transparencia y motivación del equipo</w:t>
            </w:r>
          </w:p>
        </w:tc>
      </w:tr>
    </w:tbl>
    <w:p w:rsidR="00F0364A" w:rsidRPr="007E4654" w:rsidRDefault="00E312A3">
      <w:pPr>
        <w:pStyle w:val="Ttulo2"/>
        <w:rPr>
          <w:lang w:val="es-ES"/>
        </w:rPr>
      </w:pPr>
      <w:r w:rsidRPr="007E4654">
        <w:rPr>
          <w:lang w:val="es-ES"/>
        </w:rPr>
        <w:lastRenderedPageBreak/>
        <w:t>4. Viabilidad y Potencial Impacto</w:t>
      </w:r>
    </w:p>
    <w:p w:rsidR="00F0364A" w:rsidRPr="007E4654" w:rsidRDefault="00E312A3">
      <w:pPr>
        <w:rPr>
          <w:lang w:val="es-ES"/>
        </w:rPr>
      </w:pPr>
      <w:r w:rsidRPr="007E4654">
        <w:rPr>
          <w:lang w:val="es-ES"/>
        </w:rPr>
        <w:t>La implementación de la Técnica Pomodoro combinada con herramientas colaborativas permitirá:</w:t>
      </w:r>
      <w:r w:rsidRPr="007E4654">
        <w:rPr>
          <w:lang w:val="es-ES"/>
        </w:rPr>
        <w:br/>
      </w:r>
      <w:r w:rsidRPr="007E4654">
        <w:rPr>
          <w:lang w:val="es-ES"/>
        </w:rPr>
        <w:br/>
        <w:t>- Mejorar la gestión individual y colectiva del tiempo.</w:t>
      </w:r>
      <w:r w:rsidRPr="007E4654">
        <w:rPr>
          <w:lang w:val="es-ES"/>
        </w:rPr>
        <w:br/>
        <w:t xml:space="preserve">- Aumentar la </w:t>
      </w:r>
      <w:r w:rsidRPr="007E4654">
        <w:rPr>
          <w:lang w:val="es-ES"/>
        </w:rPr>
        <w:t>concentración y reducir el estrés por largas horas continuas.</w:t>
      </w:r>
      <w:r w:rsidRPr="007E4654">
        <w:rPr>
          <w:lang w:val="es-ES"/>
        </w:rPr>
        <w:br/>
        <w:t>- Facilitar el seguimiento del progreso mediante indicadores visuales.</w:t>
      </w:r>
      <w:r w:rsidRPr="007E4654">
        <w:rPr>
          <w:lang w:val="es-ES"/>
        </w:rPr>
        <w:br/>
        <w:t>- Detectar obstáculos de manera temprana para mantener el proyecto en plazo.</w:t>
      </w:r>
      <w:r w:rsidRPr="007E4654">
        <w:rPr>
          <w:lang w:val="es-ES"/>
        </w:rPr>
        <w:br/>
      </w:r>
      <w:r w:rsidRPr="007E4654">
        <w:rPr>
          <w:lang w:val="es-ES"/>
        </w:rPr>
        <w:br/>
        <w:t>Estas medidas contribuirán a que el equipo av</w:t>
      </w:r>
      <w:r w:rsidRPr="007E4654">
        <w:rPr>
          <w:lang w:val="es-ES"/>
        </w:rPr>
        <w:t>ance con mayor eficacia y entregue la aplicación móvil en el tiempo previsto, cumpliendo con los objetivos de calidad y funcionalidad.</w:t>
      </w:r>
    </w:p>
    <w:sectPr w:rsidR="00F0364A" w:rsidRPr="007E465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2A3" w:rsidRDefault="00E312A3" w:rsidP="007E4654">
      <w:pPr>
        <w:spacing w:after="0" w:line="240" w:lineRule="auto"/>
      </w:pPr>
      <w:r>
        <w:separator/>
      </w:r>
    </w:p>
  </w:endnote>
  <w:endnote w:type="continuationSeparator" w:id="0">
    <w:p w:rsidR="00E312A3" w:rsidRDefault="00E312A3" w:rsidP="007E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654" w:rsidRDefault="007E4654">
    <w:pPr>
      <w:pStyle w:val="Piedepgina"/>
    </w:pPr>
    <w:r>
      <w:tab/>
    </w:r>
    <w:proofErr w:type="spellStart"/>
    <w:r>
      <w:t>Qualentum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2A3" w:rsidRDefault="00E312A3" w:rsidP="007E4654">
      <w:pPr>
        <w:spacing w:after="0" w:line="240" w:lineRule="auto"/>
      </w:pPr>
      <w:r>
        <w:separator/>
      </w:r>
    </w:p>
  </w:footnote>
  <w:footnote w:type="continuationSeparator" w:id="0">
    <w:p w:rsidR="00E312A3" w:rsidRDefault="00E312A3" w:rsidP="007E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654" w:rsidRPr="007E4654" w:rsidRDefault="007E4654">
    <w:pPr>
      <w:pStyle w:val="Encabezado"/>
      <w:rPr>
        <w:lang w:val="es-ES"/>
      </w:rPr>
    </w:pPr>
    <w:r w:rsidRPr="007E4654">
      <w:rPr>
        <w:lang w:val="es-ES"/>
      </w:rPr>
      <w:t xml:space="preserve">Entrega </w:t>
    </w:r>
    <w:proofErr w:type="spellStart"/>
    <w:r w:rsidRPr="007E4654">
      <w:rPr>
        <w:lang w:val="es-ES"/>
      </w:rPr>
      <w:t>Lab</w:t>
    </w:r>
    <w:proofErr w:type="spellEnd"/>
    <w:r w:rsidRPr="007E4654">
      <w:rPr>
        <w:lang w:val="es-ES"/>
      </w:rPr>
      <w:t xml:space="preserve"> 02 TA OF 06</w:t>
    </w:r>
    <w:r w:rsidRPr="007E4654">
      <w:rPr>
        <w:lang w:val="es-ES"/>
      </w:rPr>
      <w:tab/>
    </w:r>
    <w:r w:rsidRPr="007E4654">
      <w:rPr>
        <w:lang w:val="es-ES"/>
      </w:rPr>
      <w:tab/>
      <w:t>Hugo Cordoba Leal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4654"/>
    <w:rsid w:val="00AA1D8D"/>
    <w:rsid w:val="00B47730"/>
    <w:rsid w:val="00CB0664"/>
    <w:rsid w:val="00E312A3"/>
    <w:rsid w:val="00F036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E2264C"/>
  <w14:defaultImageDpi w14:val="300"/>
  <w15:docId w15:val="{E94CA7EA-EA14-441C-B80E-2D35E2F4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55D050-39CB-4185-939F-724B1607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Hugo Cordoba Leal</cp:lastModifiedBy>
  <cp:revision>2</cp:revision>
  <dcterms:created xsi:type="dcterms:W3CDTF">2013-12-23T23:15:00Z</dcterms:created>
  <dcterms:modified xsi:type="dcterms:W3CDTF">2025-05-27T09:30:00Z</dcterms:modified>
  <cp:category/>
</cp:coreProperties>
</file>